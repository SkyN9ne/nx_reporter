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29D73" w14:textId="77777777" w:rsidR="007E0BBF" w:rsidRPr="0062102F" w:rsidRDefault="007E0BBF" w:rsidP="0062102F"/>
    <w:sectPr w:rsidR="007E0BBF" w:rsidRPr="0062102F" w:rsidSect="0062102F">
      <w:headerReference w:type="default" r:id="rId8"/>
      <w:footerReference w:type="default" r:id="rId9"/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C15A1" w14:textId="77777777" w:rsidR="00170AF5" w:rsidRDefault="00170AF5" w:rsidP="00EA0565">
      <w:pPr>
        <w:spacing w:after="0" w:line="240" w:lineRule="auto"/>
      </w:pPr>
      <w:r>
        <w:separator/>
      </w:r>
    </w:p>
  </w:endnote>
  <w:endnote w:type="continuationSeparator" w:id="0">
    <w:p w14:paraId="165C0E27" w14:textId="77777777" w:rsidR="00170AF5" w:rsidRDefault="00170AF5" w:rsidP="00EA0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6DBEF" w14:textId="33D836CF" w:rsidR="00EA0565" w:rsidRPr="00EA0565" w:rsidRDefault="00594382" w:rsidP="00EA0565">
    <w:pPr>
      <w:tabs>
        <w:tab w:val="center" w:pos="4320"/>
        <w:tab w:val="right" w:pos="9000"/>
      </w:tabs>
      <w:ind w:right="14"/>
      <w:outlineLvl w:val="0"/>
      <w:rPr>
        <w:color w:val="000000"/>
        <w:sz w:val="16"/>
        <w:szCs w:val="16"/>
      </w:rPr>
    </w:pPr>
    <w:r>
      <w:rPr>
        <w:noProof/>
        <w:sz w:val="16"/>
        <w:szCs w:val="16"/>
      </w:rPr>
      <w:t>D3adc0de</w:t>
    </w:r>
    <w:r w:rsidR="00EA0565" w:rsidRPr="00417611">
      <w:rPr>
        <w:rStyle w:val="FooterChar"/>
        <w:noProof/>
        <w:sz w:val="16"/>
        <w:szCs w:val="16"/>
      </w:rPr>
      <w:t xml:space="preserve"> </w:t>
    </w:r>
    <w:r w:rsidR="00EA0565" w:rsidRPr="00417611">
      <w:rPr>
        <w:noProof/>
        <w:sz w:val="16"/>
        <w:szCs w:val="16"/>
      </w:rPr>
      <w:t xml:space="preserve">Copyright  – Indication on first page             </w:t>
    </w:r>
    <w:proofErr w:type="spellStart"/>
    <w:r w:rsidR="00EA0565" w:rsidRPr="00417611">
      <w:rPr>
        <w:sz w:val="16"/>
        <w:szCs w:val="16"/>
      </w:rPr>
      <w:t>Pa</w:t>
    </w:r>
    <w:r w:rsidR="00EA0565" w:rsidRPr="00417611">
      <w:rPr>
        <w:color w:val="000000"/>
        <w:sz w:val="16"/>
        <w:szCs w:val="16"/>
      </w:rPr>
      <w:t>ge</w:t>
    </w:r>
    <w:proofErr w:type="spellEnd"/>
    <w:r w:rsidR="00EA0565" w:rsidRPr="00417611">
      <w:rPr>
        <w:color w:val="000000"/>
        <w:sz w:val="16"/>
        <w:szCs w:val="16"/>
      </w:rPr>
      <w:t xml:space="preserve"> </w:t>
    </w:r>
    <w:r w:rsidR="00EA0565" w:rsidRPr="00417611">
      <w:rPr>
        <w:color w:val="000000"/>
        <w:sz w:val="16"/>
        <w:szCs w:val="16"/>
      </w:rPr>
      <w:fldChar w:fldCharType="begin"/>
    </w:r>
    <w:r w:rsidR="00EA0565" w:rsidRPr="00417611">
      <w:rPr>
        <w:color w:val="000000"/>
        <w:sz w:val="16"/>
        <w:szCs w:val="16"/>
      </w:rPr>
      <w:instrText xml:space="preserve"> PAGE </w:instrText>
    </w:r>
    <w:r w:rsidR="00EA0565" w:rsidRPr="00417611">
      <w:rPr>
        <w:color w:val="000000"/>
        <w:sz w:val="16"/>
        <w:szCs w:val="16"/>
      </w:rPr>
      <w:fldChar w:fldCharType="separate"/>
    </w:r>
    <w:r w:rsidR="0062102F">
      <w:rPr>
        <w:noProof/>
        <w:color w:val="000000"/>
        <w:sz w:val="16"/>
        <w:szCs w:val="16"/>
      </w:rPr>
      <w:t>1</w:t>
    </w:r>
    <w:r w:rsidR="00EA0565" w:rsidRPr="00417611">
      <w:rPr>
        <w:color w:val="000000"/>
        <w:sz w:val="16"/>
        <w:szCs w:val="16"/>
      </w:rPr>
      <w:fldChar w:fldCharType="end"/>
    </w:r>
    <w:r w:rsidR="00EA0565" w:rsidRPr="00417611">
      <w:rPr>
        <w:color w:val="000000"/>
        <w:sz w:val="16"/>
        <w:szCs w:val="16"/>
      </w:rPr>
      <w:t xml:space="preserve"> of </w:t>
    </w:r>
    <w:r w:rsidR="00EA0565" w:rsidRPr="00417611">
      <w:rPr>
        <w:color w:val="000000"/>
        <w:sz w:val="16"/>
        <w:szCs w:val="16"/>
      </w:rPr>
      <w:fldChar w:fldCharType="begin"/>
    </w:r>
    <w:r w:rsidR="00EA0565" w:rsidRPr="00417611">
      <w:rPr>
        <w:color w:val="000000"/>
        <w:sz w:val="16"/>
        <w:szCs w:val="16"/>
      </w:rPr>
      <w:instrText xml:space="preserve"> NUMPAGES </w:instrText>
    </w:r>
    <w:r w:rsidR="00EA0565" w:rsidRPr="00417611">
      <w:rPr>
        <w:color w:val="000000"/>
        <w:sz w:val="16"/>
        <w:szCs w:val="16"/>
      </w:rPr>
      <w:fldChar w:fldCharType="separate"/>
    </w:r>
    <w:r w:rsidR="0062102F">
      <w:rPr>
        <w:noProof/>
        <w:color w:val="000000"/>
        <w:sz w:val="16"/>
        <w:szCs w:val="16"/>
      </w:rPr>
      <w:t>1</w:t>
    </w:r>
    <w:r w:rsidR="00EA0565" w:rsidRPr="00417611"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D63FF" w14:textId="77777777" w:rsidR="00170AF5" w:rsidRDefault="00170AF5" w:rsidP="00EA0565">
      <w:pPr>
        <w:spacing w:after="0" w:line="240" w:lineRule="auto"/>
      </w:pPr>
      <w:r>
        <w:separator/>
      </w:r>
    </w:p>
  </w:footnote>
  <w:footnote w:type="continuationSeparator" w:id="0">
    <w:p w14:paraId="6B206DEE" w14:textId="77777777" w:rsidR="00170AF5" w:rsidRDefault="00170AF5" w:rsidP="00EA0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48267" w14:textId="77777777" w:rsidR="00EA0565" w:rsidRDefault="00EA0565" w:rsidP="00EA0565">
    <w:pPr>
      <w:tabs>
        <w:tab w:val="center" w:pos="4320"/>
        <w:tab w:val="right" w:pos="9000"/>
      </w:tabs>
      <w:ind w:right="14"/>
      <w:jc w:val="center"/>
      <w:outlineLvl w:val="0"/>
      <w:rPr>
        <w:b/>
      </w:rPr>
    </w:pPr>
  </w:p>
  <w:tbl>
    <w:tblPr>
      <w:tblW w:w="9843" w:type="dxa"/>
      <w:tblBorders>
        <w:bottom w:val="single" w:sz="4" w:space="0" w:color="auto"/>
      </w:tblBorders>
      <w:tblLook w:val="0400" w:firstRow="0" w:lastRow="0" w:firstColumn="0" w:lastColumn="0" w:noHBand="0" w:noVBand="1"/>
    </w:tblPr>
    <w:tblGrid>
      <w:gridCol w:w="9843"/>
    </w:tblGrid>
    <w:tr w:rsidR="00EA0565" w:rsidRPr="00417611" w14:paraId="553FC1D0" w14:textId="77777777" w:rsidTr="00F858EE">
      <w:trPr>
        <w:trHeight w:val="287"/>
      </w:trPr>
      <w:tc>
        <w:tcPr>
          <w:tcW w:w="9843" w:type="dxa"/>
          <w:shd w:val="clear" w:color="auto" w:fill="auto"/>
          <w:vAlign w:val="center"/>
        </w:tcPr>
        <w:p w14:paraId="30EB7DA4" w14:textId="77777777" w:rsidR="00EA0565" w:rsidRPr="00417611" w:rsidRDefault="00EA0565" w:rsidP="00EA0565">
          <w:pPr>
            <w:tabs>
              <w:tab w:val="center" w:pos="4961"/>
            </w:tabs>
            <w:jc w:val="right"/>
            <w:rPr>
              <w:rFonts w:eastAsia="Calibri"/>
              <w:sz w:val="16"/>
              <w:szCs w:val="16"/>
            </w:rPr>
          </w:pPr>
          <w:r w:rsidRPr="00417611">
            <w:rPr>
              <w:rFonts w:eastAsia="Calibri"/>
              <w:sz w:val="16"/>
              <w:szCs w:val="16"/>
            </w:rPr>
            <w:t xml:space="preserve">VULNERABILITY </w:t>
          </w:r>
          <w:r>
            <w:rPr>
              <w:rFonts w:eastAsia="Calibri"/>
              <w:sz w:val="16"/>
              <w:szCs w:val="16"/>
            </w:rPr>
            <w:t>REPORT</w:t>
          </w:r>
        </w:p>
      </w:tc>
    </w:tr>
  </w:tbl>
  <w:p w14:paraId="09FB1C1C" w14:textId="77777777" w:rsidR="00EA0565" w:rsidRDefault="00EA0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9997A75"/>
    <w:multiLevelType w:val="hybridMultilevel"/>
    <w:tmpl w:val="70DAC0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E5AC5"/>
    <w:multiLevelType w:val="hybridMultilevel"/>
    <w:tmpl w:val="E35E4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AF5"/>
    <w:rsid w:val="002217A1"/>
    <w:rsid w:val="0029639D"/>
    <w:rsid w:val="00326F90"/>
    <w:rsid w:val="004E5460"/>
    <w:rsid w:val="005146C4"/>
    <w:rsid w:val="00540C37"/>
    <w:rsid w:val="00594382"/>
    <w:rsid w:val="0062102F"/>
    <w:rsid w:val="006E1C37"/>
    <w:rsid w:val="007E0BBF"/>
    <w:rsid w:val="0082384F"/>
    <w:rsid w:val="00900488"/>
    <w:rsid w:val="009D6B88"/>
    <w:rsid w:val="00A23577"/>
    <w:rsid w:val="00AA1D8D"/>
    <w:rsid w:val="00AE0F45"/>
    <w:rsid w:val="00B411BF"/>
    <w:rsid w:val="00B42BA8"/>
    <w:rsid w:val="00B47730"/>
    <w:rsid w:val="00C64274"/>
    <w:rsid w:val="00C87AE5"/>
    <w:rsid w:val="00CB0664"/>
    <w:rsid w:val="00DC7610"/>
    <w:rsid w:val="00EA0565"/>
    <w:rsid w:val="00F858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AF57B"/>
  <w14:defaultImageDpi w14:val="300"/>
  <w15:docId w15:val="{2CFF85F1-C98F-474B-9F9D-00FB2C4D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C642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2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2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42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4274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4274"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411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1B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2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nhideWhenUsed/>
    <w:rsid w:val="00EA05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A0565"/>
  </w:style>
  <w:style w:type="paragraph" w:styleId="Footer">
    <w:name w:val="footer"/>
    <w:basedOn w:val="Normal"/>
    <w:link w:val="FooterChar"/>
    <w:unhideWhenUsed/>
    <w:rsid w:val="00EA05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A0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E81DF4-D818-4F46-9556-B97ADBEA3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Alessandro Magnosi</cp:lastModifiedBy>
  <cp:revision>10</cp:revision>
  <dcterms:created xsi:type="dcterms:W3CDTF">2013-12-23T23:15:00Z</dcterms:created>
  <dcterms:modified xsi:type="dcterms:W3CDTF">2020-09-08T12:41:00Z</dcterms:modified>
  <cp:category/>
</cp:coreProperties>
</file>